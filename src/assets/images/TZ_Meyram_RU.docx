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4BE29" w14:textId="77777777" w:rsidR="0064255A" w:rsidRPr="00222A9B" w:rsidRDefault="00000000">
      <w:pPr>
        <w:pStyle w:val="aa"/>
        <w:rPr>
          <w:lang w:val="ru-RU"/>
        </w:rPr>
      </w:pPr>
      <w:r w:rsidRPr="00222A9B">
        <w:rPr>
          <w:lang w:val="ru-RU"/>
        </w:rPr>
        <w:t>Техническое задание (ТЗ)</w:t>
      </w:r>
    </w:p>
    <w:p w14:paraId="22EFF719" w14:textId="77777777" w:rsidR="0064255A" w:rsidRPr="00222A9B" w:rsidRDefault="00000000">
      <w:pPr>
        <w:rPr>
          <w:lang w:val="ru-RU"/>
        </w:rPr>
      </w:pPr>
      <w:r w:rsidRPr="00222A9B">
        <w:rPr>
          <w:lang w:val="ru-RU"/>
        </w:rPr>
        <w:t xml:space="preserve">Проект: </w:t>
      </w:r>
      <w:proofErr w:type="spellStart"/>
      <w:r>
        <w:t>Meyram</w:t>
      </w:r>
      <w:proofErr w:type="spellEnd"/>
      <w:r w:rsidRPr="00222A9B">
        <w:rPr>
          <w:lang w:val="ru-RU"/>
        </w:rPr>
        <w:t xml:space="preserve"> </w:t>
      </w:r>
      <w:r>
        <w:t>Academy</w:t>
      </w:r>
      <w:r w:rsidRPr="00222A9B">
        <w:rPr>
          <w:lang w:val="ru-RU"/>
        </w:rPr>
        <w:br/>
        <w:t>Назначение: образовательная онлайн-платформа с игровыми элементами.</w:t>
      </w:r>
    </w:p>
    <w:p w14:paraId="6AE74981" w14:textId="77777777" w:rsidR="0064255A" w:rsidRDefault="00000000">
      <w:pPr>
        <w:pStyle w:val="1"/>
      </w:pPr>
      <w:r>
        <w:t>1. Авторизация и регистрация</w:t>
      </w:r>
    </w:p>
    <w:p w14:paraId="45FBC862" w14:textId="77777777" w:rsidR="0064255A" w:rsidRPr="00222A9B" w:rsidRDefault="00000000">
      <w:pPr>
        <w:pStyle w:val="a0"/>
        <w:rPr>
          <w:lang w:val="ru-RU"/>
        </w:rPr>
      </w:pPr>
      <w:r w:rsidRPr="00222A9B">
        <w:rPr>
          <w:lang w:val="ru-RU"/>
        </w:rPr>
        <w:t>1.1. Вход: телефон + пароль, формат +7 (</w:t>
      </w:r>
      <w:r>
        <w:t>XXX</w:t>
      </w:r>
      <w:r w:rsidRPr="00222A9B">
        <w:rPr>
          <w:lang w:val="ru-RU"/>
        </w:rPr>
        <w:t xml:space="preserve">) </w:t>
      </w:r>
      <w:proofErr w:type="gramStart"/>
      <w:r>
        <w:t>XXX</w:t>
      </w:r>
      <w:r w:rsidRPr="00222A9B">
        <w:rPr>
          <w:lang w:val="ru-RU"/>
        </w:rPr>
        <w:t>-</w:t>
      </w:r>
      <w:r>
        <w:t>XX</w:t>
      </w:r>
      <w:proofErr w:type="gramEnd"/>
      <w:r w:rsidRPr="00222A9B">
        <w:rPr>
          <w:lang w:val="ru-RU"/>
        </w:rPr>
        <w:t>-</w:t>
      </w:r>
      <w:r>
        <w:t>XX</w:t>
      </w:r>
      <w:r w:rsidRPr="00222A9B">
        <w:rPr>
          <w:lang w:val="ru-RU"/>
        </w:rPr>
        <w:t>, 'Запомнить меня', 'Забыли пароль?', 'Регистрация'.</w:t>
      </w:r>
    </w:p>
    <w:p w14:paraId="67432E71" w14:textId="77777777" w:rsidR="0064255A" w:rsidRPr="00222A9B" w:rsidRDefault="00000000">
      <w:pPr>
        <w:pStyle w:val="a0"/>
        <w:rPr>
          <w:lang w:val="ru-RU"/>
        </w:rPr>
      </w:pPr>
      <w:r w:rsidRPr="00222A9B">
        <w:rPr>
          <w:lang w:val="ru-RU"/>
        </w:rPr>
        <w:t>1.2. Восстановление пароля: выбор способа (</w:t>
      </w:r>
      <w:r>
        <w:t>SMS</w:t>
      </w:r>
      <w:r w:rsidRPr="00222A9B">
        <w:rPr>
          <w:lang w:val="ru-RU"/>
        </w:rPr>
        <w:t>/</w:t>
      </w:r>
      <w:r>
        <w:t>WhatsApp</w:t>
      </w:r>
      <w:r w:rsidRPr="00222A9B">
        <w:rPr>
          <w:lang w:val="ru-RU"/>
        </w:rPr>
        <w:t>), код 4–6 символов, установка нового пароля (≥6 символов).</w:t>
      </w:r>
    </w:p>
    <w:p w14:paraId="175992E6" w14:textId="2D888D7A" w:rsidR="0064255A" w:rsidRPr="00222A9B" w:rsidRDefault="00000000">
      <w:pPr>
        <w:pStyle w:val="a0"/>
        <w:rPr>
          <w:lang w:val="ru-RU"/>
        </w:rPr>
      </w:pPr>
      <w:r w:rsidRPr="00222A9B">
        <w:rPr>
          <w:lang w:val="ru-RU"/>
        </w:rPr>
        <w:t>1.3. Регистрация: телефон → код → имя и пароль</w:t>
      </w:r>
      <w:r w:rsidR="00222A9B">
        <w:rPr>
          <w:lang w:val="kk-KZ"/>
        </w:rPr>
        <w:t xml:space="preserve">, </w:t>
      </w:r>
      <w:proofErr w:type="spellStart"/>
      <w:r w:rsidR="00222A9B">
        <w:rPr>
          <w:lang w:val="kk-KZ"/>
        </w:rPr>
        <w:t>промокод</w:t>
      </w:r>
      <w:proofErr w:type="spellEnd"/>
      <w:r w:rsidRPr="00222A9B">
        <w:rPr>
          <w:lang w:val="ru-RU"/>
        </w:rPr>
        <w:t xml:space="preserve"> → '</w:t>
      </w:r>
      <w:proofErr w:type="spellStart"/>
      <w:r w:rsidRPr="00222A9B">
        <w:rPr>
          <w:lang w:val="ru-RU"/>
        </w:rPr>
        <w:t>Тіркелу</w:t>
      </w:r>
      <w:proofErr w:type="spellEnd"/>
      <w:r w:rsidRPr="00222A9B">
        <w:rPr>
          <w:lang w:val="ru-RU"/>
        </w:rPr>
        <w:t>'.</w:t>
      </w:r>
    </w:p>
    <w:p w14:paraId="62653FF8" w14:textId="77777777" w:rsidR="0064255A" w:rsidRDefault="00000000">
      <w:pPr>
        <w:pStyle w:val="1"/>
      </w:pPr>
      <w:r>
        <w:t>2. Личный кабинет (Профиль)</w:t>
      </w:r>
    </w:p>
    <w:p w14:paraId="6153F2B2" w14:textId="77777777" w:rsidR="0064255A" w:rsidRPr="00222A9B" w:rsidRDefault="00000000">
      <w:pPr>
        <w:pStyle w:val="a0"/>
        <w:rPr>
          <w:lang w:val="ru-RU"/>
        </w:rPr>
      </w:pPr>
      <w:r w:rsidRPr="00222A9B">
        <w:rPr>
          <w:lang w:val="ru-RU"/>
        </w:rPr>
        <w:t xml:space="preserve">Жеке </w:t>
      </w:r>
      <w:proofErr w:type="spellStart"/>
      <w:r w:rsidRPr="00222A9B">
        <w:rPr>
          <w:lang w:val="ru-RU"/>
        </w:rPr>
        <w:t>деректер</w:t>
      </w:r>
      <w:proofErr w:type="spellEnd"/>
      <w:r w:rsidRPr="00222A9B">
        <w:rPr>
          <w:lang w:val="ru-RU"/>
        </w:rPr>
        <w:t xml:space="preserve">: ФИО, телефон, </w:t>
      </w:r>
      <w:r>
        <w:t>Instagram</w:t>
      </w:r>
      <w:r w:rsidRPr="00222A9B">
        <w:rPr>
          <w:lang w:val="ru-RU"/>
        </w:rPr>
        <w:t xml:space="preserve"> ник, город, пол, дата рождения, телефон родителя.</w:t>
      </w:r>
    </w:p>
    <w:p w14:paraId="6C927C31" w14:textId="77777777" w:rsidR="0064255A" w:rsidRPr="00222A9B" w:rsidRDefault="00000000">
      <w:pPr>
        <w:pStyle w:val="a0"/>
        <w:rPr>
          <w:lang w:val="ru-RU"/>
        </w:rPr>
      </w:pPr>
      <w:proofErr w:type="spellStart"/>
      <w:r w:rsidRPr="00222A9B">
        <w:rPr>
          <w:lang w:val="ru-RU"/>
        </w:rPr>
        <w:t>Жетістіктер</w:t>
      </w:r>
      <w:proofErr w:type="spellEnd"/>
      <w:r w:rsidRPr="00222A9B">
        <w:rPr>
          <w:lang w:val="ru-RU"/>
        </w:rPr>
        <w:t>: лига, баллы, место, подписчики, лайки, время обновления.</w:t>
      </w:r>
    </w:p>
    <w:p w14:paraId="5C87AEE7" w14:textId="1287E4EE" w:rsidR="00222A9B" w:rsidRPr="00222A9B" w:rsidRDefault="00000000" w:rsidP="00222A9B">
      <w:pPr>
        <w:pStyle w:val="a0"/>
        <w:rPr>
          <w:lang w:val="ru-RU"/>
        </w:rPr>
      </w:pPr>
      <w:proofErr w:type="spellStart"/>
      <w:r w:rsidRPr="00222A9B">
        <w:rPr>
          <w:lang w:val="ru-RU"/>
        </w:rPr>
        <w:t>Баптаулар</w:t>
      </w:r>
      <w:proofErr w:type="spellEnd"/>
      <w:r w:rsidRPr="00222A9B">
        <w:rPr>
          <w:lang w:val="ru-RU"/>
        </w:rPr>
        <w:t>: редактирование профиля, сохранение, выход.</w:t>
      </w:r>
    </w:p>
    <w:p w14:paraId="246BA350" w14:textId="3053126C" w:rsidR="00222A9B" w:rsidRPr="00222A9B" w:rsidRDefault="00222A9B" w:rsidP="00222A9B">
      <w:pPr>
        <w:pStyle w:val="a0"/>
      </w:pPr>
      <w:proofErr w:type="spellStart"/>
      <w:r w:rsidRPr="00222A9B">
        <w:t>Жалпы</w:t>
      </w:r>
      <w:proofErr w:type="spellEnd"/>
      <w:r w:rsidRPr="00222A9B">
        <w:t xml:space="preserve"> </w:t>
      </w:r>
      <w:proofErr w:type="spellStart"/>
      <w:r w:rsidRPr="00222A9B">
        <w:t>правилалар</w:t>
      </w:r>
      <w:proofErr w:type="spellEnd"/>
      <w:r w:rsidRPr="00222A9B">
        <w:t xml:space="preserve">. FAQ / </w:t>
      </w:r>
      <w:proofErr w:type="spellStart"/>
      <w:r w:rsidRPr="00222A9B">
        <w:t>Офферта</w:t>
      </w:r>
      <w:proofErr w:type="spellEnd"/>
    </w:p>
    <w:p w14:paraId="77E52C87" w14:textId="19C46302" w:rsidR="00222A9B" w:rsidRPr="00222A9B" w:rsidRDefault="00222A9B" w:rsidP="00222A9B">
      <w:pPr>
        <w:pStyle w:val="a0"/>
      </w:pPr>
      <w:proofErr w:type="spellStart"/>
      <w:r w:rsidRPr="00222A9B">
        <w:t>Койн</w:t>
      </w:r>
      <w:proofErr w:type="spellEnd"/>
      <w:r w:rsidRPr="00222A9B">
        <w:t xml:space="preserve"> </w:t>
      </w:r>
      <w:proofErr w:type="spellStart"/>
      <w:r w:rsidRPr="00222A9B">
        <w:t>жинау</w:t>
      </w:r>
      <w:proofErr w:type="spellEnd"/>
      <w:r w:rsidRPr="00222A9B">
        <w:t xml:space="preserve"> </w:t>
      </w:r>
      <w:proofErr w:type="spellStart"/>
      <w:r w:rsidRPr="00222A9B">
        <w:t>жүйесі</w:t>
      </w:r>
      <w:proofErr w:type="spellEnd"/>
    </w:p>
    <w:p w14:paraId="7113A333" w14:textId="2B4FD61A" w:rsidR="00222A9B" w:rsidRPr="00222A9B" w:rsidRDefault="00222A9B" w:rsidP="00222A9B">
      <w:pPr>
        <w:pStyle w:val="a0"/>
      </w:pPr>
      <w:proofErr w:type="spellStart"/>
      <w:r w:rsidRPr="00222A9B">
        <w:t>Промокод</w:t>
      </w:r>
      <w:proofErr w:type="spellEnd"/>
    </w:p>
    <w:p w14:paraId="542ECE90" w14:textId="4725C264" w:rsidR="00222A9B" w:rsidRPr="00222A9B" w:rsidRDefault="00222A9B" w:rsidP="00222A9B">
      <w:pPr>
        <w:pStyle w:val="a0"/>
      </w:pPr>
      <w:proofErr w:type="spellStart"/>
      <w:r w:rsidRPr="00222A9B">
        <w:t>Ютубтың</w:t>
      </w:r>
      <w:proofErr w:type="spellEnd"/>
      <w:r w:rsidRPr="00222A9B">
        <w:t xml:space="preserve"> </w:t>
      </w:r>
      <w:proofErr w:type="spellStart"/>
      <w:r w:rsidRPr="00222A9B">
        <w:t>просмотрларында</w:t>
      </w:r>
      <w:proofErr w:type="spellEnd"/>
      <w:r w:rsidRPr="00222A9B">
        <w:t xml:space="preserve"> </w:t>
      </w:r>
      <w:proofErr w:type="spellStart"/>
      <w:r w:rsidRPr="00222A9B">
        <w:t>ендіру</w:t>
      </w:r>
      <w:proofErr w:type="spellEnd"/>
    </w:p>
    <w:p w14:paraId="0BBC7681" w14:textId="3B8B5960" w:rsidR="00222A9B" w:rsidRDefault="00222A9B" w:rsidP="00222A9B">
      <w:pPr>
        <w:pStyle w:val="a0"/>
      </w:pPr>
      <w:proofErr w:type="spellStart"/>
      <w:r>
        <w:rPr>
          <w:lang w:val="kk-KZ"/>
        </w:rPr>
        <w:t>Вывод</w:t>
      </w:r>
      <w:proofErr w:type="spellEnd"/>
      <w:r>
        <w:rPr>
          <w:lang w:val="kk-KZ"/>
        </w:rPr>
        <w:t xml:space="preserve"> </w:t>
      </w:r>
      <w:proofErr w:type="spellStart"/>
      <w:r>
        <w:rPr>
          <w:lang w:val="kk-KZ"/>
        </w:rPr>
        <w:t>коина</w:t>
      </w:r>
      <w:proofErr w:type="spellEnd"/>
    </w:p>
    <w:p w14:paraId="5A05A61A" w14:textId="77777777" w:rsidR="0064255A" w:rsidRDefault="00000000">
      <w:pPr>
        <w:pStyle w:val="1"/>
      </w:pPr>
      <w:r>
        <w:t>3. Тарифные пакеты</w:t>
      </w:r>
    </w:p>
    <w:p w14:paraId="25C215C1" w14:textId="77777777" w:rsidR="0064255A" w:rsidRPr="00222A9B" w:rsidRDefault="00000000">
      <w:pPr>
        <w:pStyle w:val="a0"/>
        <w:rPr>
          <w:lang w:val="ru-RU"/>
        </w:rPr>
      </w:pPr>
      <w:r>
        <w:t>Start</w:t>
      </w:r>
      <w:r w:rsidRPr="00222A9B">
        <w:rPr>
          <w:lang w:val="ru-RU"/>
        </w:rPr>
        <w:t xml:space="preserve"> (0 ₸): ограниченные функции, нет куратора, базовый доступ.</w:t>
      </w:r>
    </w:p>
    <w:p w14:paraId="21C94C94" w14:textId="77777777" w:rsidR="0064255A" w:rsidRPr="00222A9B" w:rsidRDefault="00000000">
      <w:pPr>
        <w:pStyle w:val="a0"/>
        <w:rPr>
          <w:lang w:val="ru-RU"/>
        </w:rPr>
      </w:pPr>
      <w:r>
        <w:t>Standard</w:t>
      </w:r>
      <w:r w:rsidRPr="00222A9B">
        <w:rPr>
          <w:lang w:val="ru-RU"/>
        </w:rPr>
        <w:t xml:space="preserve"> (10 000 ₸): полный доступ к урокам, куратор 24/7, отчёт 2×, актёрская база.</w:t>
      </w:r>
    </w:p>
    <w:p w14:paraId="428B9DD6" w14:textId="77777777" w:rsidR="0064255A" w:rsidRPr="00222A9B" w:rsidRDefault="00000000">
      <w:pPr>
        <w:pStyle w:val="a0"/>
        <w:rPr>
          <w:lang w:val="ru-RU"/>
        </w:rPr>
      </w:pPr>
      <w:r>
        <w:t>VIP</w:t>
      </w:r>
      <w:r w:rsidRPr="00222A9B">
        <w:rPr>
          <w:lang w:val="ru-RU"/>
        </w:rPr>
        <w:t xml:space="preserve"> (37 500 ₸): личный продюсер, премиум-уроки, фотосессия, кино, подарки.</w:t>
      </w:r>
    </w:p>
    <w:p w14:paraId="0132ECF1" w14:textId="77777777" w:rsidR="0064255A" w:rsidRDefault="00000000">
      <w:pPr>
        <w:pStyle w:val="1"/>
      </w:pPr>
      <w:r>
        <w:t xml:space="preserve">4. </w:t>
      </w:r>
      <w:proofErr w:type="spellStart"/>
      <w:r>
        <w:t>Чат</w:t>
      </w:r>
      <w:proofErr w:type="spellEnd"/>
      <w:r>
        <w:t xml:space="preserve"> (</w:t>
      </w:r>
      <w:proofErr w:type="spellStart"/>
      <w:r>
        <w:t>Куратор</w:t>
      </w:r>
      <w:proofErr w:type="spellEnd"/>
      <w:r>
        <w:t>)</w:t>
      </w:r>
    </w:p>
    <w:p w14:paraId="19B896FF" w14:textId="77777777" w:rsidR="0064255A" w:rsidRPr="00222A9B" w:rsidRDefault="00000000">
      <w:pPr>
        <w:pStyle w:val="a0"/>
        <w:rPr>
          <w:lang w:val="ru-RU"/>
        </w:rPr>
      </w:pPr>
      <w:r w:rsidRPr="00222A9B">
        <w:rPr>
          <w:lang w:val="ru-RU"/>
        </w:rPr>
        <w:t>Текстовые сообщения с куратором, статус онлайн, тайм-метка сообщений.</w:t>
      </w:r>
    </w:p>
    <w:p w14:paraId="59856604" w14:textId="77777777" w:rsidR="0064255A" w:rsidRDefault="00000000">
      <w:pPr>
        <w:pStyle w:val="1"/>
      </w:pPr>
      <w:r>
        <w:t>5. Рейтинг</w:t>
      </w:r>
    </w:p>
    <w:p w14:paraId="6DA78154" w14:textId="77777777" w:rsidR="0064255A" w:rsidRDefault="00000000">
      <w:pPr>
        <w:pStyle w:val="a0"/>
      </w:pPr>
      <w:r>
        <w:t>Лиги: Start, Қола, Күміс, Алтын, Гауһар.</w:t>
      </w:r>
    </w:p>
    <w:p w14:paraId="4E195BE4" w14:textId="77777777" w:rsidR="0064255A" w:rsidRPr="00222A9B" w:rsidRDefault="00000000">
      <w:pPr>
        <w:pStyle w:val="a0"/>
        <w:rPr>
          <w:lang w:val="ru-RU"/>
        </w:rPr>
      </w:pPr>
      <w:r w:rsidRPr="00222A9B">
        <w:rPr>
          <w:lang w:val="ru-RU"/>
        </w:rPr>
        <w:t>Подиум топ-3, общий список с местами и баллами.</w:t>
      </w:r>
    </w:p>
    <w:p w14:paraId="3DE714B7" w14:textId="77777777" w:rsidR="0064255A" w:rsidRPr="00222A9B" w:rsidRDefault="00000000">
      <w:pPr>
        <w:pStyle w:val="a0"/>
        <w:rPr>
          <w:lang w:val="ru-RU"/>
        </w:rPr>
      </w:pPr>
      <w:r w:rsidRPr="00222A9B">
        <w:rPr>
          <w:lang w:val="ru-RU"/>
        </w:rPr>
        <w:t>Поиск по нику, сортировка по баллам и алфавиту.</w:t>
      </w:r>
    </w:p>
    <w:p w14:paraId="651296FB" w14:textId="77777777" w:rsidR="0064255A" w:rsidRDefault="00000000">
      <w:pPr>
        <w:pStyle w:val="1"/>
      </w:pPr>
      <w:r>
        <w:lastRenderedPageBreak/>
        <w:t>6. Кланы</w:t>
      </w:r>
    </w:p>
    <w:p w14:paraId="1537079C" w14:textId="77777777" w:rsidR="0064255A" w:rsidRPr="00222A9B" w:rsidRDefault="00000000">
      <w:pPr>
        <w:pStyle w:val="a0"/>
        <w:rPr>
          <w:lang w:val="ru-RU"/>
        </w:rPr>
      </w:pPr>
      <w:r w:rsidRPr="00222A9B">
        <w:rPr>
          <w:lang w:val="ru-RU"/>
        </w:rPr>
        <w:t>Создание: эмблема, цвет, название, слоган.</w:t>
      </w:r>
    </w:p>
    <w:p w14:paraId="7B2B98C7" w14:textId="77777777" w:rsidR="0064255A" w:rsidRPr="00222A9B" w:rsidRDefault="00000000">
      <w:pPr>
        <w:pStyle w:val="a0"/>
        <w:rPr>
          <w:lang w:val="ru-RU"/>
        </w:rPr>
      </w:pPr>
      <w:r w:rsidRPr="00222A9B">
        <w:rPr>
          <w:lang w:val="ru-RU"/>
        </w:rPr>
        <w:t>Страница клана: название, слоган, участники, общий балл.</w:t>
      </w:r>
    </w:p>
    <w:p w14:paraId="5290F178" w14:textId="77777777" w:rsidR="0064255A" w:rsidRPr="00222A9B" w:rsidRDefault="00000000">
      <w:pPr>
        <w:pStyle w:val="a0"/>
        <w:rPr>
          <w:lang w:val="ru-RU"/>
        </w:rPr>
      </w:pPr>
      <w:r w:rsidRPr="00222A9B">
        <w:rPr>
          <w:lang w:val="ru-RU"/>
        </w:rPr>
        <w:t>Клановый чат: текстовые сообщения с именем и временем.</w:t>
      </w:r>
    </w:p>
    <w:p w14:paraId="113DAE83" w14:textId="305F51BF" w:rsidR="00222A9B" w:rsidRPr="00222A9B" w:rsidRDefault="00000000" w:rsidP="00222A9B">
      <w:pPr>
        <w:pStyle w:val="a0"/>
        <w:rPr>
          <w:lang w:val="ru-RU"/>
        </w:rPr>
      </w:pPr>
      <w:r w:rsidRPr="00222A9B">
        <w:rPr>
          <w:lang w:val="ru-RU"/>
        </w:rPr>
        <w:t>Список кланов: карточки, поиск, кнопка 'Присоединиться'.</w:t>
      </w:r>
    </w:p>
    <w:p w14:paraId="3D21CA00" w14:textId="73AB3650" w:rsidR="00222A9B" w:rsidRPr="00222A9B" w:rsidRDefault="00222A9B" w:rsidP="00222A9B">
      <w:pPr>
        <w:pStyle w:val="1"/>
      </w:pPr>
      <w:r>
        <w:t>7</w:t>
      </w:r>
      <w:r>
        <w:t xml:space="preserve">. </w:t>
      </w:r>
      <w:r>
        <w:rPr>
          <w:lang w:val="kk-KZ"/>
        </w:rPr>
        <w:t>Магазин</w:t>
      </w:r>
    </w:p>
    <w:p w14:paraId="544F3DDC" w14:textId="306522F7" w:rsidR="00222A9B" w:rsidRDefault="00222A9B" w:rsidP="00222A9B">
      <w:pPr>
        <w:pStyle w:val="a0"/>
        <w:rPr>
          <w:lang w:val="ru-RU"/>
        </w:rPr>
      </w:pPr>
      <w:r>
        <w:rPr>
          <w:lang w:val="ru-RU"/>
        </w:rPr>
        <w:t xml:space="preserve">Покупка вещей </w:t>
      </w:r>
      <w:proofErr w:type="spellStart"/>
      <w:r>
        <w:rPr>
          <w:lang w:val="ru-RU"/>
        </w:rPr>
        <w:t>коинами</w:t>
      </w:r>
      <w:proofErr w:type="spellEnd"/>
    </w:p>
    <w:p w14:paraId="69F474B1" w14:textId="77777777" w:rsidR="00222A9B" w:rsidRPr="00222A9B" w:rsidRDefault="00222A9B" w:rsidP="00222A9B">
      <w:pPr>
        <w:pStyle w:val="a0"/>
        <w:rPr>
          <w:lang w:val="ru-RU"/>
        </w:rPr>
      </w:pPr>
    </w:p>
    <w:p w14:paraId="21BAD447" w14:textId="77777777" w:rsidR="00222A9B" w:rsidRDefault="00222A9B" w:rsidP="00222A9B">
      <w:pPr>
        <w:pStyle w:val="a0"/>
        <w:numPr>
          <w:ilvl w:val="0"/>
          <w:numId w:val="0"/>
        </w:numPr>
        <w:ind w:left="360" w:hanging="360"/>
        <w:rPr>
          <w:lang w:val="ru-RU"/>
        </w:rPr>
      </w:pPr>
    </w:p>
    <w:p w14:paraId="2763FBF2" w14:textId="77777777" w:rsidR="00222A9B" w:rsidRDefault="00222A9B" w:rsidP="00222A9B">
      <w:pPr>
        <w:pStyle w:val="a0"/>
        <w:numPr>
          <w:ilvl w:val="0"/>
          <w:numId w:val="0"/>
        </w:numPr>
        <w:rPr>
          <w:lang w:val="ru-RU"/>
        </w:rPr>
      </w:pPr>
    </w:p>
    <w:p w14:paraId="44BA6C5A" w14:textId="77777777" w:rsidR="00222A9B" w:rsidRPr="00222A9B" w:rsidRDefault="00222A9B" w:rsidP="00222A9B">
      <w:pPr>
        <w:pStyle w:val="a0"/>
        <w:numPr>
          <w:ilvl w:val="0"/>
          <w:numId w:val="0"/>
        </w:numPr>
        <w:ind w:left="360" w:hanging="360"/>
        <w:rPr>
          <w:lang w:val="ru-RU"/>
        </w:rPr>
      </w:pPr>
    </w:p>
    <w:sectPr w:rsidR="00222A9B" w:rsidRPr="00222A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9865219">
    <w:abstractNumId w:val="8"/>
  </w:num>
  <w:num w:numId="2" w16cid:durableId="1518541769">
    <w:abstractNumId w:val="6"/>
  </w:num>
  <w:num w:numId="3" w16cid:durableId="1009286719">
    <w:abstractNumId w:val="5"/>
  </w:num>
  <w:num w:numId="4" w16cid:durableId="1533226201">
    <w:abstractNumId w:val="4"/>
  </w:num>
  <w:num w:numId="5" w16cid:durableId="719789339">
    <w:abstractNumId w:val="7"/>
  </w:num>
  <w:num w:numId="6" w16cid:durableId="780228892">
    <w:abstractNumId w:val="3"/>
  </w:num>
  <w:num w:numId="7" w16cid:durableId="1232349270">
    <w:abstractNumId w:val="2"/>
  </w:num>
  <w:num w:numId="8" w16cid:durableId="823549323">
    <w:abstractNumId w:val="1"/>
  </w:num>
  <w:num w:numId="9" w16cid:durableId="106976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A9B"/>
    <w:rsid w:val="0029639D"/>
    <w:rsid w:val="00326F90"/>
    <w:rsid w:val="00514FB1"/>
    <w:rsid w:val="006425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DF7D32"/>
  <w14:defaultImageDpi w14:val="300"/>
  <w15:docId w15:val="{BA480AD4-9346-CF44-905C-8F299E75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Almukhanov Makhambet</cp:lastModifiedBy>
  <cp:revision>2</cp:revision>
  <dcterms:created xsi:type="dcterms:W3CDTF">2013-12-23T23:15:00Z</dcterms:created>
  <dcterms:modified xsi:type="dcterms:W3CDTF">2025-09-14T11:48:00Z</dcterms:modified>
  <cp:category/>
</cp:coreProperties>
</file>